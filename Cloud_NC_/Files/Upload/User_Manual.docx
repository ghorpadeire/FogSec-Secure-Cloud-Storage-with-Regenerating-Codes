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</w:t>
      </w:r>
    </w:p>
    <w:p>
      <w:pPr>
        <w:pStyle w:val="Heading1"/>
      </w:pPr>
      <w:r>
        <w:t>Linking FTP to DriveHQ with Your Application</w:t>
      </w:r>
    </w:p>
    <w:p>
      <w:pPr>
        <w:pStyle w:val="Heading2"/>
      </w:pPr>
      <w:r>
        <w:t>Prerequisites</w:t>
      </w:r>
    </w:p>
    <w:p>
      <w:r>
        <w:t>- DriveHQ account</w:t>
      </w:r>
    </w:p>
    <w:p>
      <w:r>
        <w:t>- FTP client (e.g., FileZilla, WinSCP)</w:t>
      </w:r>
    </w:p>
    <w:p>
      <w:r>
        <w:t>- Permissions for file access and upload</w:t>
      </w:r>
    </w:p>
    <w:p>
      <w:pPr>
        <w:pStyle w:val="Heading2"/>
      </w:pPr>
      <w:r>
        <w:t>Steps to Link FTP to DriveHQ</w:t>
      </w:r>
    </w:p>
    <w:p>
      <w:pPr>
        <w:pStyle w:val="Heading3"/>
      </w:pPr>
      <w:r>
        <w:t>1. Create a DriveHQ Account</w:t>
      </w:r>
    </w:p>
    <w:p>
      <w:r>
        <w:t>Sign up at DriveHQ: https://www.drivehq.com/</w:t>
      </w:r>
    </w:p>
    <w:p>
      <w:pPr>
        <w:pStyle w:val="Heading3"/>
      </w:pPr>
      <w:r>
        <w:t>2. Configure FTP Client</w:t>
      </w:r>
    </w:p>
    <w:p>
      <w:r>
        <w:t>Open your FTP client and configure with:</w:t>
      </w:r>
    </w:p>
    <w:p>
      <w:r>
        <w:t>- **Host**: ftp.drivehq.com</w:t>
      </w:r>
    </w:p>
    <w:p>
      <w:r>
        <w:t>- **Port**: 21</w:t>
      </w:r>
    </w:p>
    <w:p>
      <w:r>
        <w:t>- **Protocol**: FTP</w:t>
      </w:r>
    </w:p>
    <w:p>
      <w:r>
        <w:t>- **Encryption**: Plain FTP</w:t>
      </w:r>
    </w:p>
    <w:p>
      <w:r>
        <w:t>- **Logon Type**: Normal</w:t>
      </w:r>
    </w:p>
    <w:p>
      <w:r>
        <w:t>- **User**: Your DriveHQ username</w:t>
      </w:r>
    </w:p>
    <w:p>
      <w:r>
        <w:t>- **Password**: Your DriveHQ password</w:t>
      </w:r>
    </w:p>
    <w:p>
      <w:pPr>
        <w:pStyle w:val="Heading3"/>
      </w:pPr>
      <w:r>
        <w:t>3. Test FTP Connection</w:t>
      </w:r>
    </w:p>
    <w:p>
      <w:r>
        <w:t>Connect to ensure you can browse and upload/download files.</w:t>
      </w:r>
    </w:p>
    <w:p>
      <w:pPr>
        <w:pStyle w:val="Heading3"/>
      </w:pPr>
      <w:r>
        <w:t>4. Integrate FTP with Your Application</w:t>
      </w:r>
    </w:p>
    <w:p>
      <w:r>
        <w:t>Use Apache Commons Net library in your Java project.</w:t>
      </w:r>
    </w:p>
    <w:p>
      <w:r>
        <w:t>Add the library to your project dependencies.</w:t>
      </w:r>
    </w:p>
    <w:p>
      <w:pPr>
        <w:pStyle w:val="Heading3"/>
      </w:pPr>
      <w:r>
        <w:t>5. Java Code Example</w:t>
      </w:r>
    </w:p>
    <w:p>
      <w:r>
        <w:t>Sample code to connect, upload, and download files:</w:t>
      </w:r>
    </w:p>
    <w:p>
      <w:r>
        <w:br/>
        <w:t>import org.apache.commons.net.ftp.FTP;</w:t>
        <w:br/>
        <w:t>import org.apache.commons.net.ftp.FTPClient;</w:t>
        <w:br/>
        <w:t>import java.io.FileInputStream;</w:t>
        <w:br/>
        <w:t>import java.io.FileOutputStream;</w:t>
        <w:br/>
        <w:t>import java.io.IOException;</w:t>
        <w:br/>
        <w:br/>
        <w:t>public class DriveHQFTPExample {</w:t>
        <w:br/>
        <w:t xml:space="preserve">    public static void main(String[] args) {</w:t>
        <w:br/>
        <w:t xml:space="preserve">        String server = "ftp.drivehq.com";</w:t>
        <w:br/>
        <w:t xml:space="preserve">        int port = 21;</w:t>
        <w:br/>
        <w:t xml:space="preserve">        String user = "your-username";</w:t>
        <w:br/>
        <w:t xml:space="preserve">        String pass = "your-password";</w:t>
        <w:br/>
        <w:br/>
        <w:t xml:space="preserve">        FTPClient ftpClient = new FTPClient();</w:t>
        <w:br/>
        <w:t xml:space="preserve">        try {</w:t>
        <w:br/>
        <w:t xml:space="preserve">            ftpClient.connect(server, port);</w:t>
        <w:br/>
        <w:t xml:space="preserve">            ftpClient.login(user, pass);</w:t>
        <w:br/>
        <w:t xml:space="preserve">            ftpClient.enterLocalPassiveMode();</w:t>
        <w:br/>
        <w:t xml:space="preserve">            ftpClient.setFileType(FTP.BINARY_FILE_TYPE);</w:t>
        <w:br/>
        <w:br/>
        <w:t xml:space="preserve">            // Upload a file</w:t>
        <w:br/>
        <w:t xml:space="preserve">            try (FileInputStream inputStream = new FileInputStream("path/to/local/file.txt")) {</w:t>
        <w:br/>
        <w:t xml:space="preserve">                ftpClient.storeFile("/remote/path/file.txt", inputStream);</w:t>
        <w:br/>
        <w:t xml:space="preserve">            }</w:t>
        <w:br/>
        <w:br/>
        <w:t xml:space="preserve">            // Download a file</w:t>
        <w:br/>
        <w:t xml:space="preserve">            try (FileOutputStream outputStream = new FileOutputStream("path/to/local/file2.txt")) {</w:t>
        <w:br/>
        <w:t xml:space="preserve">                ftpClient.retrieveFile("/remote/path/file2.txt", outputStream);</w:t>
        <w:br/>
        <w:t xml:space="preserve">            }</w:t>
        <w:br/>
        <w:br/>
        <w:t xml:space="preserve">            ftpClient.logout();</w:t>
        <w:br/>
        <w:t xml:space="preserve">            ftpClient.disconnect();</w:t>
        <w:br/>
        <w:br/>
        <w:t xml:space="preserve">        } catch (IOException ex) {</w:t>
        <w:br/>
        <w:t xml:space="preserve">            ex.printStackTrace();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Heading3"/>
      </w:pPr>
      <w:r>
        <w:t>6. Deploy and Test Your Application</w:t>
      </w:r>
    </w:p>
    <w:p>
      <w:r>
        <w:t>Run your application to ensure successful file upload and download with DriveHQ.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